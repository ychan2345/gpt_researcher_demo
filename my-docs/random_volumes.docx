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B0ADB" w14:textId="77777777" w:rsidR="0061749E" w:rsidRDefault="00000000">
      <w:pPr>
        <w:pStyle w:val="Heading1"/>
      </w:pPr>
      <w:r>
        <w:t>Generated Volume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1749E" w14:paraId="6EDB8F43" w14:textId="77777777">
        <w:tc>
          <w:tcPr>
            <w:tcW w:w="1728" w:type="dxa"/>
          </w:tcPr>
          <w:p w14:paraId="2D3C53C5" w14:textId="77777777" w:rsidR="0061749E" w:rsidRDefault="00000000">
            <w:r>
              <w:t>date</w:t>
            </w:r>
          </w:p>
        </w:tc>
        <w:tc>
          <w:tcPr>
            <w:tcW w:w="1728" w:type="dxa"/>
          </w:tcPr>
          <w:p w14:paraId="7E6668BB" w14:textId="77777777" w:rsidR="0061749E" w:rsidRDefault="00000000">
            <w:r>
              <w:t>name</w:t>
            </w:r>
          </w:p>
        </w:tc>
        <w:tc>
          <w:tcPr>
            <w:tcW w:w="1728" w:type="dxa"/>
          </w:tcPr>
          <w:p w14:paraId="39CCC8AB" w14:textId="2F24FE16" w:rsidR="0061749E" w:rsidRDefault="00EB172A">
            <w:r w:rsidRPr="00EB172A">
              <w:t>presbyopia-correcting IOL</w:t>
            </w:r>
            <w:r>
              <w:t xml:space="preserve"> Volumes</w:t>
            </w:r>
          </w:p>
        </w:tc>
        <w:tc>
          <w:tcPr>
            <w:tcW w:w="1728" w:type="dxa"/>
          </w:tcPr>
          <w:p w14:paraId="003B0FFB" w14:textId="0F3A2CA0" w:rsidR="0061749E" w:rsidRDefault="00EB172A">
            <w:r>
              <w:t>Mono IOL Volumes</w:t>
            </w:r>
          </w:p>
        </w:tc>
        <w:tc>
          <w:tcPr>
            <w:tcW w:w="1728" w:type="dxa"/>
          </w:tcPr>
          <w:p w14:paraId="74E0CB13" w14:textId="3A227CD0" w:rsidR="0061749E" w:rsidRDefault="00EB172A">
            <w:r>
              <w:t>Toric IOL Volumes</w:t>
            </w:r>
          </w:p>
        </w:tc>
      </w:tr>
      <w:tr w:rsidR="0061749E" w14:paraId="5856D93F" w14:textId="77777777">
        <w:tc>
          <w:tcPr>
            <w:tcW w:w="1728" w:type="dxa"/>
          </w:tcPr>
          <w:p w14:paraId="7813F333" w14:textId="77777777" w:rsidR="0061749E" w:rsidRDefault="00000000">
            <w:r>
              <w:t>2020-01-01 00:00:00</w:t>
            </w:r>
          </w:p>
        </w:tc>
        <w:tc>
          <w:tcPr>
            <w:tcW w:w="1728" w:type="dxa"/>
          </w:tcPr>
          <w:p w14:paraId="3065E117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4F79090B" w14:textId="77777777" w:rsidR="0061749E" w:rsidRDefault="00000000">
            <w:r>
              <w:t>152</w:t>
            </w:r>
          </w:p>
        </w:tc>
        <w:tc>
          <w:tcPr>
            <w:tcW w:w="1728" w:type="dxa"/>
          </w:tcPr>
          <w:p w14:paraId="715CD518" w14:textId="77777777" w:rsidR="0061749E" w:rsidRDefault="00000000">
            <w:r>
              <w:t>294</w:t>
            </w:r>
          </w:p>
        </w:tc>
        <w:tc>
          <w:tcPr>
            <w:tcW w:w="1728" w:type="dxa"/>
          </w:tcPr>
          <w:p w14:paraId="1167DB5A" w14:textId="77777777" w:rsidR="0061749E" w:rsidRDefault="00000000">
            <w:r>
              <w:t>154</w:t>
            </w:r>
          </w:p>
        </w:tc>
      </w:tr>
      <w:tr w:rsidR="0061749E" w14:paraId="79B38929" w14:textId="77777777">
        <w:tc>
          <w:tcPr>
            <w:tcW w:w="1728" w:type="dxa"/>
          </w:tcPr>
          <w:p w14:paraId="16D91FA7" w14:textId="77777777" w:rsidR="0061749E" w:rsidRDefault="00000000">
            <w:r>
              <w:t>2020-02-01 00:00:00</w:t>
            </w:r>
          </w:p>
        </w:tc>
        <w:tc>
          <w:tcPr>
            <w:tcW w:w="1728" w:type="dxa"/>
          </w:tcPr>
          <w:p w14:paraId="22A01460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723A5E05" w14:textId="77777777" w:rsidR="0061749E" w:rsidRDefault="00000000">
            <w:r>
              <w:t>485</w:t>
            </w:r>
          </w:p>
        </w:tc>
        <w:tc>
          <w:tcPr>
            <w:tcW w:w="1728" w:type="dxa"/>
          </w:tcPr>
          <w:p w14:paraId="4435DA08" w14:textId="77777777" w:rsidR="0061749E" w:rsidRDefault="00000000">
            <w:r>
              <w:t>375</w:t>
            </w:r>
          </w:p>
        </w:tc>
        <w:tc>
          <w:tcPr>
            <w:tcW w:w="1728" w:type="dxa"/>
          </w:tcPr>
          <w:p w14:paraId="60FA3441" w14:textId="77777777" w:rsidR="0061749E" w:rsidRDefault="00000000">
            <w:r>
              <w:t>220</w:t>
            </w:r>
          </w:p>
        </w:tc>
      </w:tr>
      <w:tr w:rsidR="0061749E" w14:paraId="7BAEDA68" w14:textId="77777777">
        <w:tc>
          <w:tcPr>
            <w:tcW w:w="1728" w:type="dxa"/>
          </w:tcPr>
          <w:p w14:paraId="77A1EB25" w14:textId="77777777" w:rsidR="0061749E" w:rsidRDefault="00000000">
            <w:r>
              <w:t>2020-03-01 00:00:00</w:t>
            </w:r>
          </w:p>
        </w:tc>
        <w:tc>
          <w:tcPr>
            <w:tcW w:w="1728" w:type="dxa"/>
          </w:tcPr>
          <w:p w14:paraId="19C6D105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7B4D79EA" w14:textId="77777777" w:rsidR="0061749E" w:rsidRDefault="00000000">
            <w:r>
              <w:t>398</w:t>
            </w:r>
          </w:p>
        </w:tc>
        <w:tc>
          <w:tcPr>
            <w:tcW w:w="1728" w:type="dxa"/>
          </w:tcPr>
          <w:p w14:paraId="664B02B0" w14:textId="77777777" w:rsidR="0061749E" w:rsidRDefault="00000000">
            <w:r>
              <w:t>82</w:t>
            </w:r>
          </w:p>
        </w:tc>
        <w:tc>
          <w:tcPr>
            <w:tcW w:w="1728" w:type="dxa"/>
          </w:tcPr>
          <w:p w14:paraId="66B2FD5E" w14:textId="77777777" w:rsidR="0061749E" w:rsidRDefault="00000000">
            <w:r>
              <w:t>347</w:t>
            </w:r>
          </w:p>
        </w:tc>
      </w:tr>
      <w:tr w:rsidR="0061749E" w14:paraId="541C3375" w14:textId="77777777">
        <w:tc>
          <w:tcPr>
            <w:tcW w:w="1728" w:type="dxa"/>
          </w:tcPr>
          <w:p w14:paraId="7DFDD11F" w14:textId="77777777" w:rsidR="0061749E" w:rsidRDefault="00000000">
            <w:r>
              <w:t>2020-04-01 00:00:00</w:t>
            </w:r>
          </w:p>
        </w:tc>
        <w:tc>
          <w:tcPr>
            <w:tcW w:w="1728" w:type="dxa"/>
          </w:tcPr>
          <w:p w14:paraId="0D4C9085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4D50F457" w14:textId="77777777" w:rsidR="0061749E" w:rsidRDefault="00000000">
            <w:r>
              <w:t>320</w:t>
            </w:r>
          </w:p>
        </w:tc>
        <w:tc>
          <w:tcPr>
            <w:tcW w:w="1728" w:type="dxa"/>
          </w:tcPr>
          <w:p w14:paraId="35BA8606" w14:textId="77777777" w:rsidR="0061749E" w:rsidRDefault="00000000">
            <w:r>
              <w:t>369</w:t>
            </w:r>
          </w:p>
        </w:tc>
        <w:tc>
          <w:tcPr>
            <w:tcW w:w="1728" w:type="dxa"/>
          </w:tcPr>
          <w:p w14:paraId="4FB4548B" w14:textId="77777777" w:rsidR="0061749E" w:rsidRDefault="00000000">
            <w:r>
              <w:t>287</w:t>
            </w:r>
          </w:p>
        </w:tc>
      </w:tr>
      <w:tr w:rsidR="0061749E" w14:paraId="305F14F6" w14:textId="77777777">
        <w:tc>
          <w:tcPr>
            <w:tcW w:w="1728" w:type="dxa"/>
          </w:tcPr>
          <w:p w14:paraId="58EEFCF9" w14:textId="77777777" w:rsidR="0061749E" w:rsidRDefault="00000000">
            <w:r>
              <w:t>2020-05-01 00:00:00</w:t>
            </w:r>
          </w:p>
        </w:tc>
        <w:tc>
          <w:tcPr>
            <w:tcW w:w="1728" w:type="dxa"/>
          </w:tcPr>
          <w:p w14:paraId="636BC4C1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38681A52" w14:textId="77777777" w:rsidR="0061749E" w:rsidRDefault="00000000">
            <w:r>
              <w:t>156</w:t>
            </w:r>
          </w:p>
        </w:tc>
        <w:tc>
          <w:tcPr>
            <w:tcW w:w="1728" w:type="dxa"/>
          </w:tcPr>
          <w:p w14:paraId="0CC69F72" w14:textId="77777777" w:rsidR="0061749E" w:rsidRDefault="00000000">
            <w:r>
              <w:t>121</w:t>
            </w:r>
          </w:p>
        </w:tc>
        <w:tc>
          <w:tcPr>
            <w:tcW w:w="1728" w:type="dxa"/>
          </w:tcPr>
          <w:p w14:paraId="3ADFA238" w14:textId="77777777" w:rsidR="0061749E" w:rsidRDefault="00000000">
            <w:r>
              <w:t>52</w:t>
            </w:r>
          </w:p>
        </w:tc>
      </w:tr>
      <w:tr w:rsidR="0061749E" w14:paraId="6EF7B815" w14:textId="77777777">
        <w:tc>
          <w:tcPr>
            <w:tcW w:w="1728" w:type="dxa"/>
          </w:tcPr>
          <w:p w14:paraId="4AB3FA4F" w14:textId="77777777" w:rsidR="0061749E" w:rsidRDefault="00000000">
            <w:r>
              <w:t>2020-06-01 00:00:00</w:t>
            </w:r>
          </w:p>
        </w:tc>
        <w:tc>
          <w:tcPr>
            <w:tcW w:w="1728" w:type="dxa"/>
          </w:tcPr>
          <w:p w14:paraId="7596737A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27D8F3CD" w14:textId="77777777" w:rsidR="0061749E" w:rsidRDefault="00000000">
            <w:r>
              <w:t>121</w:t>
            </w:r>
          </w:p>
        </w:tc>
        <w:tc>
          <w:tcPr>
            <w:tcW w:w="1728" w:type="dxa"/>
          </w:tcPr>
          <w:p w14:paraId="490DC947" w14:textId="77777777" w:rsidR="0061749E" w:rsidRDefault="00000000">
            <w:r>
              <w:t>396</w:t>
            </w:r>
          </w:p>
        </w:tc>
        <w:tc>
          <w:tcPr>
            <w:tcW w:w="1728" w:type="dxa"/>
          </w:tcPr>
          <w:p w14:paraId="30EF7F69" w14:textId="77777777" w:rsidR="0061749E" w:rsidRDefault="00000000">
            <w:r>
              <w:t>67</w:t>
            </w:r>
          </w:p>
        </w:tc>
      </w:tr>
      <w:tr w:rsidR="0061749E" w14:paraId="7B8585BC" w14:textId="77777777">
        <w:tc>
          <w:tcPr>
            <w:tcW w:w="1728" w:type="dxa"/>
          </w:tcPr>
          <w:p w14:paraId="305DEEC6" w14:textId="77777777" w:rsidR="0061749E" w:rsidRDefault="00000000">
            <w:r>
              <w:t>2020-07-01 00:00:00</w:t>
            </w:r>
          </w:p>
        </w:tc>
        <w:tc>
          <w:tcPr>
            <w:tcW w:w="1728" w:type="dxa"/>
          </w:tcPr>
          <w:p w14:paraId="1E9DE033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29AEB5D5" w14:textId="77777777" w:rsidR="0061749E" w:rsidRDefault="00000000">
            <w:r>
              <w:t>238</w:t>
            </w:r>
          </w:p>
        </w:tc>
        <w:tc>
          <w:tcPr>
            <w:tcW w:w="1728" w:type="dxa"/>
          </w:tcPr>
          <w:p w14:paraId="2E8273C9" w14:textId="77777777" w:rsidR="0061749E" w:rsidRDefault="00000000">
            <w:r>
              <w:t>293</w:t>
            </w:r>
          </w:p>
        </w:tc>
        <w:tc>
          <w:tcPr>
            <w:tcW w:w="1728" w:type="dxa"/>
          </w:tcPr>
          <w:p w14:paraId="5DA0C3D4" w14:textId="77777777" w:rsidR="0061749E" w:rsidRDefault="00000000">
            <w:r>
              <w:t>81</w:t>
            </w:r>
          </w:p>
        </w:tc>
      </w:tr>
      <w:tr w:rsidR="0061749E" w14:paraId="64D54A1D" w14:textId="77777777">
        <w:tc>
          <w:tcPr>
            <w:tcW w:w="1728" w:type="dxa"/>
          </w:tcPr>
          <w:p w14:paraId="4C6888D0" w14:textId="77777777" w:rsidR="0061749E" w:rsidRDefault="00000000">
            <w:r>
              <w:t>2020-08-01 00:00:00</w:t>
            </w:r>
          </w:p>
        </w:tc>
        <w:tc>
          <w:tcPr>
            <w:tcW w:w="1728" w:type="dxa"/>
          </w:tcPr>
          <w:p w14:paraId="615575CB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2694CB9B" w14:textId="77777777" w:rsidR="0061749E" w:rsidRDefault="00000000">
            <w:r>
              <w:t>70</w:t>
            </w:r>
          </w:p>
        </w:tc>
        <w:tc>
          <w:tcPr>
            <w:tcW w:w="1728" w:type="dxa"/>
          </w:tcPr>
          <w:p w14:paraId="3553D180" w14:textId="77777777" w:rsidR="0061749E" w:rsidRDefault="00000000">
            <w:r>
              <w:t>64</w:t>
            </w:r>
          </w:p>
        </w:tc>
        <w:tc>
          <w:tcPr>
            <w:tcW w:w="1728" w:type="dxa"/>
          </w:tcPr>
          <w:p w14:paraId="6B98ED52" w14:textId="77777777" w:rsidR="0061749E" w:rsidRDefault="00000000">
            <w:r>
              <w:t>235</w:t>
            </w:r>
          </w:p>
        </w:tc>
      </w:tr>
      <w:tr w:rsidR="0061749E" w14:paraId="648B22AD" w14:textId="77777777">
        <w:tc>
          <w:tcPr>
            <w:tcW w:w="1728" w:type="dxa"/>
          </w:tcPr>
          <w:p w14:paraId="658926F4" w14:textId="77777777" w:rsidR="0061749E" w:rsidRDefault="00000000">
            <w:r>
              <w:t>2020-09-01 00:00:00</w:t>
            </w:r>
          </w:p>
        </w:tc>
        <w:tc>
          <w:tcPr>
            <w:tcW w:w="1728" w:type="dxa"/>
          </w:tcPr>
          <w:p w14:paraId="59A85879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2A570123" w14:textId="77777777" w:rsidR="0061749E" w:rsidRDefault="00000000">
            <w:r>
              <w:t>152</w:t>
            </w:r>
          </w:p>
        </w:tc>
        <w:tc>
          <w:tcPr>
            <w:tcW w:w="1728" w:type="dxa"/>
          </w:tcPr>
          <w:p w14:paraId="66D353C2" w14:textId="77777777" w:rsidR="0061749E" w:rsidRDefault="00000000">
            <w:r>
              <w:t>235</w:t>
            </w:r>
          </w:p>
        </w:tc>
        <w:tc>
          <w:tcPr>
            <w:tcW w:w="1728" w:type="dxa"/>
          </w:tcPr>
          <w:p w14:paraId="54413495" w14:textId="77777777" w:rsidR="0061749E" w:rsidRDefault="00000000">
            <w:r>
              <w:t>312</w:t>
            </w:r>
          </w:p>
        </w:tc>
      </w:tr>
      <w:tr w:rsidR="0061749E" w14:paraId="28ECABFC" w14:textId="77777777">
        <w:tc>
          <w:tcPr>
            <w:tcW w:w="1728" w:type="dxa"/>
          </w:tcPr>
          <w:p w14:paraId="48BE2BED" w14:textId="77777777" w:rsidR="0061749E" w:rsidRDefault="00000000">
            <w:r>
              <w:t>2020-10-01 00:00:00</w:t>
            </w:r>
          </w:p>
        </w:tc>
        <w:tc>
          <w:tcPr>
            <w:tcW w:w="1728" w:type="dxa"/>
          </w:tcPr>
          <w:p w14:paraId="42A7FE36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41D032A9" w14:textId="77777777" w:rsidR="0061749E" w:rsidRDefault="00000000">
            <w:r>
              <w:t>171</w:t>
            </w:r>
          </w:p>
        </w:tc>
        <w:tc>
          <w:tcPr>
            <w:tcW w:w="1728" w:type="dxa"/>
          </w:tcPr>
          <w:p w14:paraId="6B345D73" w14:textId="77777777" w:rsidR="0061749E" w:rsidRDefault="00000000">
            <w:r>
              <w:t>110</w:t>
            </w:r>
          </w:p>
        </w:tc>
        <w:tc>
          <w:tcPr>
            <w:tcW w:w="1728" w:type="dxa"/>
          </w:tcPr>
          <w:p w14:paraId="52F1FFBC" w14:textId="77777777" w:rsidR="0061749E" w:rsidRDefault="00000000">
            <w:r>
              <w:t>118</w:t>
            </w:r>
          </w:p>
        </w:tc>
      </w:tr>
      <w:tr w:rsidR="0061749E" w14:paraId="592C5650" w14:textId="77777777">
        <w:tc>
          <w:tcPr>
            <w:tcW w:w="1728" w:type="dxa"/>
          </w:tcPr>
          <w:p w14:paraId="1A8EB07A" w14:textId="77777777" w:rsidR="0061749E" w:rsidRDefault="00000000">
            <w:r>
              <w:t>2020-11-01 00:00:00</w:t>
            </w:r>
          </w:p>
        </w:tc>
        <w:tc>
          <w:tcPr>
            <w:tcW w:w="1728" w:type="dxa"/>
          </w:tcPr>
          <w:p w14:paraId="6F14E832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101CC8FE" w14:textId="77777777" w:rsidR="0061749E" w:rsidRDefault="00000000">
            <w:r>
              <w:t>264</w:t>
            </w:r>
          </w:p>
        </w:tc>
        <w:tc>
          <w:tcPr>
            <w:tcW w:w="1728" w:type="dxa"/>
          </w:tcPr>
          <w:p w14:paraId="3B577172" w14:textId="77777777" w:rsidR="0061749E" w:rsidRDefault="00000000">
            <w:r>
              <w:t>79</w:t>
            </w:r>
          </w:p>
        </w:tc>
        <w:tc>
          <w:tcPr>
            <w:tcW w:w="1728" w:type="dxa"/>
          </w:tcPr>
          <w:p w14:paraId="24A7EC98" w14:textId="77777777" w:rsidR="0061749E" w:rsidRDefault="00000000">
            <w:r>
              <w:t>191</w:t>
            </w:r>
          </w:p>
        </w:tc>
      </w:tr>
      <w:tr w:rsidR="0061749E" w14:paraId="7446A0AD" w14:textId="77777777">
        <w:tc>
          <w:tcPr>
            <w:tcW w:w="1728" w:type="dxa"/>
          </w:tcPr>
          <w:p w14:paraId="14F825C3" w14:textId="77777777" w:rsidR="0061749E" w:rsidRDefault="00000000">
            <w:r>
              <w:t>2020-12-01 00:00:00</w:t>
            </w:r>
          </w:p>
        </w:tc>
        <w:tc>
          <w:tcPr>
            <w:tcW w:w="1728" w:type="dxa"/>
          </w:tcPr>
          <w:p w14:paraId="0ECD767F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7B4792A4" w14:textId="77777777" w:rsidR="0061749E" w:rsidRDefault="00000000">
            <w:r>
              <w:t>380</w:t>
            </w:r>
          </w:p>
        </w:tc>
        <w:tc>
          <w:tcPr>
            <w:tcW w:w="1728" w:type="dxa"/>
          </w:tcPr>
          <w:p w14:paraId="03D199BD" w14:textId="77777777" w:rsidR="0061749E" w:rsidRDefault="00000000">
            <w:r>
              <w:t>389</w:t>
            </w:r>
          </w:p>
        </w:tc>
        <w:tc>
          <w:tcPr>
            <w:tcW w:w="1728" w:type="dxa"/>
          </w:tcPr>
          <w:p w14:paraId="1B039A64" w14:textId="77777777" w:rsidR="0061749E" w:rsidRDefault="00000000">
            <w:r>
              <w:t>233</w:t>
            </w:r>
          </w:p>
        </w:tc>
      </w:tr>
      <w:tr w:rsidR="0061749E" w14:paraId="729FCA6A" w14:textId="77777777">
        <w:tc>
          <w:tcPr>
            <w:tcW w:w="1728" w:type="dxa"/>
          </w:tcPr>
          <w:p w14:paraId="548F0F72" w14:textId="77777777" w:rsidR="0061749E" w:rsidRDefault="00000000">
            <w:r>
              <w:t>2021-01-01 00:00:00</w:t>
            </w:r>
          </w:p>
        </w:tc>
        <w:tc>
          <w:tcPr>
            <w:tcW w:w="1728" w:type="dxa"/>
          </w:tcPr>
          <w:p w14:paraId="0F507956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1D4B8175" w14:textId="77777777" w:rsidR="0061749E" w:rsidRDefault="00000000">
            <w:r>
              <w:t>137</w:t>
            </w:r>
          </w:p>
        </w:tc>
        <w:tc>
          <w:tcPr>
            <w:tcW w:w="1728" w:type="dxa"/>
          </w:tcPr>
          <w:p w14:paraId="74B2153B" w14:textId="77777777" w:rsidR="0061749E" w:rsidRDefault="00000000">
            <w:r>
              <w:t>31</w:t>
            </w:r>
          </w:p>
        </w:tc>
        <w:tc>
          <w:tcPr>
            <w:tcW w:w="1728" w:type="dxa"/>
          </w:tcPr>
          <w:p w14:paraId="6EE56D52" w14:textId="77777777" w:rsidR="0061749E" w:rsidRDefault="00000000">
            <w:r>
              <w:t>54</w:t>
            </w:r>
          </w:p>
        </w:tc>
      </w:tr>
      <w:tr w:rsidR="0061749E" w14:paraId="3B91CADE" w14:textId="77777777">
        <w:tc>
          <w:tcPr>
            <w:tcW w:w="1728" w:type="dxa"/>
          </w:tcPr>
          <w:p w14:paraId="77252670" w14:textId="77777777" w:rsidR="0061749E" w:rsidRDefault="00000000">
            <w:r>
              <w:t>2021-02-01 00:00:00</w:t>
            </w:r>
          </w:p>
        </w:tc>
        <w:tc>
          <w:tcPr>
            <w:tcW w:w="1728" w:type="dxa"/>
          </w:tcPr>
          <w:p w14:paraId="6740801C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307FA1E4" w14:textId="77777777" w:rsidR="0061749E" w:rsidRDefault="00000000">
            <w:r>
              <w:t>422</w:t>
            </w:r>
          </w:p>
        </w:tc>
        <w:tc>
          <w:tcPr>
            <w:tcW w:w="1728" w:type="dxa"/>
          </w:tcPr>
          <w:p w14:paraId="2B727B00" w14:textId="77777777" w:rsidR="0061749E" w:rsidRDefault="00000000">
            <w:r>
              <w:t>83</w:t>
            </w:r>
          </w:p>
        </w:tc>
        <w:tc>
          <w:tcPr>
            <w:tcW w:w="1728" w:type="dxa"/>
          </w:tcPr>
          <w:p w14:paraId="61E57A4D" w14:textId="77777777" w:rsidR="0061749E" w:rsidRDefault="00000000">
            <w:r>
              <w:t>246</w:t>
            </w:r>
          </w:p>
        </w:tc>
      </w:tr>
      <w:tr w:rsidR="0061749E" w14:paraId="1DE41EDB" w14:textId="77777777">
        <w:tc>
          <w:tcPr>
            <w:tcW w:w="1728" w:type="dxa"/>
          </w:tcPr>
          <w:p w14:paraId="632079E4" w14:textId="77777777" w:rsidR="0061749E" w:rsidRDefault="00000000">
            <w:r>
              <w:t>2021-03-01 00:00:00</w:t>
            </w:r>
          </w:p>
        </w:tc>
        <w:tc>
          <w:tcPr>
            <w:tcW w:w="1728" w:type="dxa"/>
          </w:tcPr>
          <w:p w14:paraId="6FF11876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0F4451A5" w14:textId="77777777" w:rsidR="0061749E" w:rsidRDefault="00000000">
            <w:r>
              <w:t>149</w:t>
            </w:r>
          </w:p>
        </w:tc>
        <w:tc>
          <w:tcPr>
            <w:tcW w:w="1728" w:type="dxa"/>
          </w:tcPr>
          <w:p w14:paraId="4AFCD446" w14:textId="77777777" w:rsidR="0061749E" w:rsidRDefault="00000000">
            <w:r>
              <w:t>135</w:t>
            </w:r>
          </w:p>
        </w:tc>
        <w:tc>
          <w:tcPr>
            <w:tcW w:w="1728" w:type="dxa"/>
          </w:tcPr>
          <w:p w14:paraId="60685725" w14:textId="77777777" w:rsidR="0061749E" w:rsidRDefault="00000000">
            <w:r>
              <w:t>120</w:t>
            </w:r>
          </w:p>
        </w:tc>
      </w:tr>
      <w:tr w:rsidR="0061749E" w14:paraId="05CBCE4D" w14:textId="77777777">
        <w:tc>
          <w:tcPr>
            <w:tcW w:w="1728" w:type="dxa"/>
          </w:tcPr>
          <w:p w14:paraId="53806710" w14:textId="77777777" w:rsidR="0061749E" w:rsidRDefault="00000000">
            <w:r>
              <w:t>2021-04-01 00:00:00</w:t>
            </w:r>
          </w:p>
        </w:tc>
        <w:tc>
          <w:tcPr>
            <w:tcW w:w="1728" w:type="dxa"/>
          </w:tcPr>
          <w:p w14:paraId="7FFEB0CB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68D14FBC" w14:textId="77777777" w:rsidR="0061749E" w:rsidRDefault="00000000">
            <w:r>
              <w:t>409</w:t>
            </w:r>
          </w:p>
        </w:tc>
        <w:tc>
          <w:tcPr>
            <w:tcW w:w="1728" w:type="dxa"/>
          </w:tcPr>
          <w:p w14:paraId="40ECC008" w14:textId="77777777" w:rsidR="0061749E" w:rsidRDefault="00000000">
            <w:r>
              <w:t>289</w:t>
            </w:r>
          </w:p>
        </w:tc>
        <w:tc>
          <w:tcPr>
            <w:tcW w:w="1728" w:type="dxa"/>
          </w:tcPr>
          <w:p w14:paraId="558FB97D" w14:textId="77777777" w:rsidR="0061749E" w:rsidRDefault="00000000">
            <w:r>
              <w:t>150</w:t>
            </w:r>
          </w:p>
        </w:tc>
      </w:tr>
      <w:tr w:rsidR="0061749E" w14:paraId="5DFAA10A" w14:textId="77777777">
        <w:tc>
          <w:tcPr>
            <w:tcW w:w="1728" w:type="dxa"/>
          </w:tcPr>
          <w:p w14:paraId="76B603EF" w14:textId="77777777" w:rsidR="0061749E" w:rsidRDefault="00000000">
            <w:r>
              <w:t>2021-05-01 00:00:00</w:t>
            </w:r>
          </w:p>
        </w:tc>
        <w:tc>
          <w:tcPr>
            <w:tcW w:w="1728" w:type="dxa"/>
          </w:tcPr>
          <w:p w14:paraId="3FC1EF38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0E0319E1" w14:textId="77777777" w:rsidR="0061749E" w:rsidRDefault="00000000">
            <w:r>
              <w:t>201</w:t>
            </w:r>
          </w:p>
        </w:tc>
        <w:tc>
          <w:tcPr>
            <w:tcW w:w="1728" w:type="dxa"/>
          </w:tcPr>
          <w:p w14:paraId="28047ABF" w14:textId="77777777" w:rsidR="0061749E" w:rsidRDefault="00000000">
            <w:r>
              <w:t>339</w:t>
            </w:r>
          </w:p>
        </w:tc>
        <w:tc>
          <w:tcPr>
            <w:tcW w:w="1728" w:type="dxa"/>
          </w:tcPr>
          <w:p w14:paraId="4EE5B918" w14:textId="77777777" w:rsidR="0061749E" w:rsidRDefault="00000000">
            <w:r>
              <w:t>276</w:t>
            </w:r>
          </w:p>
        </w:tc>
      </w:tr>
      <w:tr w:rsidR="0061749E" w14:paraId="38BA607A" w14:textId="77777777">
        <w:tc>
          <w:tcPr>
            <w:tcW w:w="1728" w:type="dxa"/>
          </w:tcPr>
          <w:p w14:paraId="7300D5DF" w14:textId="77777777" w:rsidR="0061749E" w:rsidRDefault="00000000">
            <w:r>
              <w:t>2021-06-01 00:00:00</w:t>
            </w:r>
          </w:p>
        </w:tc>
        <w:tc>
          <w:tcPr>
            <w:tcW w:w="1728" w:type="dxa"/>
          </w:tcPr>
          <w:p w14:paraId="0219B2AB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2EE7F7E7" w14:textId="77777777" w:rsidR="0061749E" w:rsidRDefault="00000000">
            <w:r>
              <w:t>180</w:t>
            </w:r>
          </w:p>
        </w:tc>
        <w:tc>
          <w:tcPr>
            <w:tcW w:w="1728" w:type="dxa"/>
          </w:tcPr>
          <w:p w14:paraId="141E3217" w14:textId="77777777" w:rsidR="0061749E" w:rsidRDefault="00000000">
            <w:r>
              <w:t>220</w:t>
            </w:r>
          </w:p>
        </w:tc>
        <w:tc>
          <w:tcPr>
            <w:tcW w:w="1728" w:type="dxa"/>
          </w:tcPr>
          <w:p w14:paraId="65744650" w14:textId="77777777" w:rsidR="0061749E" w:rsidRDefault="00000000">
            <w:r>
              <w:t>24</w:t>
            </w:r>
          </w:p>
        </w:tc>
      </w:tr>
      <w:tr w:rsidR="0061749E" w14:paraId="5BD6ABA5" w14:textId="77777777">
        <w:tc>
          <w:tcPr>
            <w:tcW w:w="1728" w:type="dxa"/>
          </w:tcPr>
          <w:p w14:paraId="6113F3FF" w14:textId="77777777" w:rsidR="0061749E" w:rsidRDefault="00000000">
            <w:r>
              <w:t>2021-07-01 00:00:00</w:t>
            </w:r>
          </w:p>
        </w:tc>
        <w:tc>
          <w:tcPr>
            <w:tcW w:w="1728" w:type="dxa"/>
          </w:tcPr>
          <w:p w14:paraId="55846902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53BD56BB" w14:textId="77777777" w:rsidR="0061749E" w:rsidRDefault="00000000">
            <w:r>
              <w:t>199</w:t>
            </w:r>
          </w:p>
        </w:tc>
        <w:tc>
          <w:tcPr>
            <w:tcW w:w="1728" w:type="dxa"/>
          </w:tcPr>
          <w:p w14:paraId="21B51815" w14:textId="77777777" w:rsidR="0061749E" w:rsidRDefault="00000000">
            <w:r>
              <w:t>247</w:t>
            </w:r>
          </w:p>
        </w:tc>
        <w:tc>
          <w:tcPr>
            <w:tcW w:w="1728" w:type="dxa"/>
          </w:tcPr>
          <w:p w14:paraId="3B69906E" w14:textId="77777777" w:rsidR="0061749E" w:rsidRDefault="00000000">
            <w:r>
              <w:t>237</w:t>
            </w:r>
          </w:p>
        </w:tc>
      </w:tr>
      <w:tr w:rsidR="0061749E" w14:paraId="0A535551" w14:textId="77777777">
        <w:tc>
          <w:tcPr>
            <w:tcW w:w="1728" w:type="dxa"/>
          </w:tcPr>
          <w:p w14:paraId="5583B10E" w14:textId="77777777" w:rsidR="0061749E" w:rsidRDefault="00000000">
            <w:r>
              <w:t>2021-08-01 00:00:00</w:t>
            </w:r>
          </w:p>
        </w:tc>
        <w:tc>
          <w:tcPr>
            <w:tcW w:w="1728" w:type="dxa"/>
          </w:tcPr>
          <w:p w14:paraId="382C574E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181E106C" w14:textId="77777777" w:rsidR="0061749E" w:rsidRDefault="00000000">
            <w:r>
              <w:t>358</w:t>
            </w:r>
          </w:p>
        </w:tc>
        <w:tc>
          <w:tcPr>
            <w:tcW w:w="1728" w:type="dxa"/>
          </w:tcPr>
          <w:p w14:paraId="5468C4D8" w14:textId="77777777" w:rsidR="0061749E" w:rsidRDefault="00000000">
            <w:r>
              <w:t>73</w:t>
            </w:r>
          </w:p>
        </w:tc>
        <w:tc>
          <w:tcPr>
            <w:tcW w:w="1728" w:type="dxa"/>
          </w:tcPr>
          <w:p w14:paraId="5254627E" w14:textId="77777777" w:rsidR="0061749E" w:rsidRDefault="00000000">
            <w:r>
              <w:t>274</w:t>
            </w:r>
          </w:p>
        </w:tc>
      </w:tr>
      <w:tr w:rsidR="0061749E" w14:paraId="0DC3F3F7" w14:textId="77777777">
        <w:tc>
          <w:tcPr>
            <w:tcW w:w="1728" w:type="dxa"/>
          </w:tcPr>
          <w:p w14:paraId="39FCBA3A" w14:textId="77777777" w:rsidR="0061749E" w:rsidRDefault="00000000">
            <w:r>
              <w:t>2021-09-01 00:00:00</w:t>
            </w:r>
          </w:p>
        </w:tc>
        <w:tc>
          <w:tcPr>
            <w:tcW w:w="1728" w:type="dxa"/>
          </w:tcPr>
          <w:p w14:paraId="2F810695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03E64EDC" w14:textId="77777777" w:rsidR="0061749E" w:rsidRDefault="00000000">
            <w:r>
              <w:t>307</w:t>
            </w:r>
          </w:p>
        </w:tc>
        <w:tc>
          <w:tcPr>
            <w:tcW w:w="1728" w:type="dxa"/>
          </w:tcPr>
          <w:p w14:paraId="356C0166" w14:textId="77777777" w:rsidR="0061749E" w:rsidRDefault="00000000">
            <w:r>
              <w:t>191</w:t>
            </w:r>
          </w:p>
        </w:tc>
        <w:tc>
          <w:tcPr>
            <w:tcW w:w="1728" w:type="dxa"/>
          </w:tcPr>
          <w:p w14:paraId="0B7E77BB" w14:textId="77777777" w:rsidR="0061749E" w:rsidRDefault="00000000">
            <w:r>
              <w:t>302</w:t>
            </w:r>
          </w:p>
        </w:tc>
      </w:tr>
      <w:tr w:rsidR="0061749E" w14:paraId="7E9E9571" w14:textId="77777777">
        <w:tc>
          <w:tcPr>
            <w:tcW w:w="1728" w:type="dxa"/>
          </w:tcPr>
          <w:p w14:paraId="3172F298" w14:textId="77777777" w:rsidR="0061749E" w:rsidRDefault="00000000">
            <w:r>
              <w:lastRenderedPageBreak/>
              <w:t>2021-10-01 00:00:00</w:t>
            </w:r>
          </w:p>
        </w:tc>
        <w:tc>
          <w:tcPr>
            <w:tcW w:w="1728" w:type="dxa"/>
          </w:tcPr>
          <w:p w14:paraId="21D17CF9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7CB4286E" w14:textId="77777777" w:rsidR="0061749E" w:rsidRDefault="00000000">
            <w:r>
              <w:t>393</w:t>
            </w:r>
          </w:p>
        </w:tc>
        <w:tc>
          <w:tcPr>
            <w:tcW w:w="1728" w:type="dxa"/>
          </w:tcPr>
          <w:p w14:paraId="26800B35" w14:textId="77777777" w:rsidR="0061749E" w:rsidRDefault="00000000">
            <w:r>
              <w:t>231</w:t>
            </w:r>
          </w:p>
        </w:tc>
        <w:tc>
          <w:tcPr>
            <w:tcW w:w="1728" w:type="dxa"/>
          </w:tcPr>
          <w:p w14:paraId="193AC4DA" w14:textId="77777777" w:rsidR="0061749E" w:rsidRDefault="00000000">
            <w:r>
              <w:t>226</w:t>
            </w:r>
          </w:p>
        </w:tc>
      </w:tr>
      <w:tr w:rsidR="0061749E" w14:paraId="7477B820" w14:textId="77777777">
        <w:tc>
          <w:tcPr>
            <w:tcW w:w="1728" w:type="dxa"/>
          </w:tcPr>
          <w:p w14:paraId="24D7FD60" w14:textId="77777777" w:rsidR="0061749E" w:rsidRDefault="00000000">
            <w:r>
              <w:t>2021-11-01 00:00:00</w:t>
            </w:r>
          </w:p>
        </w:tc>
        <w:tc>
          <w:tcPr>
            <w:tcW w:w="1728" w:type="dxa"/>
          </w:tcPr>
          <w:p w14:paraId="0D1FFFF4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1FAAF056" w14:textId="77777777" w:rsidR="0061749E" w:rsidRDefault="00000000">
            <w:r>
              <w:t>463</w:t>
            </w:r>
          </w:p>
        </w:tc>
        <w:tc>
          <w:tcPr>
            <w:tcW w:w="1728" w:type="dxa"/>
          </w:tcPr>
          <w:p w14:paraId="7BD2CBA9" w14:textId="77777777" w:rsidR="0061749E" w:rsidRDefault="00000000">
            <w:r>
              <w:t>299</w:t>
            </w:r>
          </w:p>
        </w:tc>
        <w:tc>
          <w:tcPr>
            <w:tcW w:w="1728" w:type="dxa"/>
          </w:tcPr>
          <w:p w14:paraId="60DC09FA" w14:textId="77777777" w:rsidR="0061749E" w:rsidRDefault="00000000">
            <w:r>
              <w:t>34</w:t>
            </w:r>
          </w:p>
        </w:tc>
      </w:tr>
      <w:tr w:rsidR="0061749E" w14:paraId="5871EB89" w14:textId="77777777">
        <w:tc>
          <w:tcPr>
            <w:tcW w:w="1728" w:type="dxa"/>
          </w:tcPr>
          <w:p w14:paraId="2FDF8A94" w14:textId="77777777" w:rsidR="0061749E" w:rsidRDefault="00000000">
            <w:r>
              <w:t>2021-12-01 00:00:00</w:t>
            </w:r>
          </w:p>
        </w:tc>
        <w:tc>
          <w:tcPr>
            <w:tcW w:w="1728" w:type="dxa"/>
          </w:tcPr>
          <w:p w14:paraId="2DD4196C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3CE00CEA" w14:textId="77777777" w:rsidR="0061749E" w:rsidRDefault="00000000">
            <w:r>
              <w:t>343</w:t>
            </w:r>
          </w:p>
        </w:tc>
        <w:tc>
          <w:tcPr>
            <w:tcW w:w="1728" w:type="dxa"/>
          </w:tcPr>
          <w:p w14:paraId="7A5C4E30" w14:textId="77777777" w:rsidR="0061749E" w:rsidRDefault="00000000">
            <w:r>
              <w:t>380</w:t>
            </w:r>
          </w:p>
        </w:tc>
        <w:tc>
          <w:tcPr>
            <w:tcW w:w="1728" w:type="dxa"/>
          </w:tcPr>
          <w:p w14:paraId="423077D5" w14:textId="77777777" w:rsidR="0061749E" w:rsidRDefault="00000000">
            <w:r>
              <w:t>61</w:t>
            </w:r>
          </w:p>
        </w:tc>
      </w:tr>
      <w:tr w:rsidR="0061749E" w14:paraId="79DB633B" w14:textId="77777777">
        <w:tc>
          <w:tcPr>
            <w:tcW w:w="1728" w:type="dxa"/>
          </w:tcPr>
          <w:p w14:paraId="2565D9B6" w14:textId="77777777" w:rsidR="0061749E" w:rsidRDefault="00000000">
            <w:r>
              <w:t>2022-01-01 00:00:00</w:t>
            </w:r>
          </w:p>
        </w:tc>
        <w:tc>
          <w:tcPr>
            <w:tcW w:w="1728" w:type="dxa"/>
          </w:tcPr>
          <w:p w14:paraId="4F5DE705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607484BB" w14:textId="77777777" w:rsidR="0061749E" w:rsidRDefault="00000000">
            <w:r>
              <w:t>435</w:t>
            </w:r>
          </w:p>
        </w:tc>
        <w:tc>
          <w:tcPr>
            <w:tcW w:w="1728" w:type="dxa"/>
          </w:tcPr>
          <w:p w14:paraId="7114D292" w14:textId="77777777" w:rsidR="0061749E" w:rsidRDefault="00000000">
            <w:r>
              <w:t>333</w:t>
            </w:r>
          </w:p>
        </w:tc>
        <w:tc>
          <w:tcPr>
            <w:tcW w:w="1728" w:type="dxa"/>
          </w:tcPr>
          <w:p w14:paraId="46DF26AC" w14:textId="77777777" w:rsidR="0061749E" w:rsidRDefault="00000000">
            <w:r>
              <w:t>198</w:t>
            </w:r>
          </w:p>
        </w:tc>
      </w:tr>
      <w:tr w:rsidR="0061749E" w14:paraId="3992266F" w14:textId="77777777">
        <w:tc>
          <w:tcPr>
            <w:tcW w:w="1728" w:type="dxa"/>
          </w:tcPr>
          <w:p w14:paraId="707ACAF6" w14:textId="77777777" w:rsidR="0061749E" w:rsidRDefault="00000000">
            <w:r>
              <w:t>2022-02-01 00:00:00</w:t>
            </w:r>
          </w:p>
        </w:tc>
        <w:tc>
          <w:tcPr>
            <w:tcW w:w="1728" w:type="dxa"/>
          </w:tcPr>
          <w:p w14:paraId="31C93B60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0FF79D08" w14:textId="77777777" w:rsidR="0061749E" w:rsidRDefault="00000000">
            <w:r>
              <w:t>241</w:t>
            </w:r>
          </w:p>
        </w:tc>
        <w:tc>
          <w:tcPr>
            <w:tcW w:w="1728" w:type="dxa"/>
          </w:tcPr>
          <w:p w14:paraId="294FF680" w14:textId="77777777" w:rsidR="0061749E" w:rsidRDefault="00000000">
            <w:r>
              <w:t>300</w:t>
            </w:r>
          </w:p>
        </w:tc>
        <w:tc>
          <w:tcPr>
            <w:tcW w:w="1728" w:type="dxa"/>
          </w:tcPr>
          <w:p w14:paraId="7BB067FC" w14:textId="77777777" w:rsidR="0061749E" w:rsidRDefault="00000000">
            <w:r>
              <w:t>82</w:t>
            </w:r>
          </w:p>
        </w:tc>
      </w:tr>
      <w:tr w:rsidR="0061749E" w14:paraId="7CD647D9" w14:textId="77777777">
        <w:tc>
          <w:tcPr>
            <w:tcW w:w="1728" w:type="dxa"/>
          </w:tcPr>
          <w:p w14:paraId="36D93BC7" w14:textId="77777777" w:rsidR="0061749E" w:rsidRDefault="00000000">
            <w:r>
              <w:t>2022-03-01 00:00:00</w:t>
            </w:r>
          </w:p>
        </w:tc>
        <w:tc>
          <w:tcPr>
            <w:tcW w:w="1728" w:type="dxa"/>
          </w:tcPr>
          <w:p w14:paraId="46D717C3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44B75ED8" w14:textId="77777777" w:rsidR="0061749E" w:rsidRDefault="00000000">
            <w:r>
              <w:t>493</w:t>
            </w:r>
          </w:p>
        </w:tc>
        <w:tc>
          <w:tcPr>
            <w:tcW w:w="1728" w:type="dxa"/>
          </w:tcPr>
          <w:p w14:paraId="49BE577D" w14:textId="77777777" w:rsidR="0061749E" w:rsidRDefault="00000000">
            <w:r>
              <w:t>244</w:t>
            </w:r>
          </w:p>
        </w:tc>
        <w:tc>
          <w:tcPr>
            <w:tcW w:w="1728" w:type="dxa"/>
          </w:tcPr>
          <w:p w14:paraId="262F3A24" w14:textId="77777777" w:rsidR="0061749E" w:rsidRDefault="00000000">
            <w:r>
              <w:t>250</w:t>
            </w:r>
          </w:p>
        </w:tc>
      </w:tr>
      <w:tr w:rsidR="0061749E" w14:paraId="2668E3E0" w14:textId="77777777">
        <w:tc>
          <w:tcPr>
            <w:tcW w:w="1728" w:type="dxa"/>
          </w:tcPr>
          <w:p w14:paraId="438F48B1" w14:textId="77777777" w:rsidR="0061749E" w:rsidRDefault="00000000">
            <w:r>
              <w:t>2022-04-01 00:00:00</w:t>
            </w:r>
          </w:p>
        </w:tc>
        <w:tc>
          <w:tcPr>
            <w:tcW w:w="1728" w:type="dxa"/>
          </w:tcPr>
          <w:p w14:paraId="6AE487B0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5C365F86" w14:textId="77777777" w:rsidR="0061749E" w:rsidRDefault="00000000">
            <w:r>
              <w:t>326</w:t>
            </w:r>
          </w:p>
        </w:tc>
        <w:tc>
          <w:tcPr>
            <w:tcW w:w="1728" w:type="dxa"/>
          </w:tcPr>
          <w:p w14:paraId="2CFB89CC" w14:textId="77777777" w:rsidR="0061749E" w:rsidRDefault="00000000">
            <w:r>
              <w:t>281</w:t>
            </w:r>
          </w:p>
        </w:tc>
        <w:tc>
          <w:tcPr>
            <w:tcW w:w="1728" w:type="dxa"/>
          </w:tcPr>
          <w:p w14:paraId="48E22316" w14:textId="77777777" w:rsidR="0061749E" w:rsidRDefault="00000000">
            <w:r>
              <w:t>260</w:t>
            </w:r>
          </w:p>
        </w:tc>
      </w:tr>
      <w:tr w:rsidR="0061749E" w14:paraId="47C53791" w14:textId="77777777">
        <w:tc>
          <w:tcPr>
            <w:tcW w:w="1728" w:type="dxa"/>
          </w:tcPr>
          <w:p w14:paraId="20FADCE5" w14:textId="77777777" w:rsidR="0061749E" w:rsidRDefault="00000000">
            <w:r>
              <w:t>2022-05-01 00:00:00</w:t>
            </w:r>
          </w:p>
        </w:tc>
        <w:tc>
          <w:tcPr>
            <w:tcW w:w="1728" w:type="dxa"/>
          </w:tcPr>
          <w:p w14:paraId="52F912D5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385466D2" w14:textId="77777777" w:rsidR="0061749E" w:rsidRDefault="00000000">
            <w:r>
              <w:t>210</w:t>
            </w:r>
          </w:p>
        </w:tc>
        <w:tc>
          <w:tcPr>
            <w:tcW w:w="1728" w:type="dxa"/>
          </w:tcPr>
          <w:p w14:paraId="18F96048" w14:textId="77777777" w:rsidR="0061749E" w:rsidRDefault="00000000">
            <w:r>
              <w:t>219</w:t>
            </w:r>
          </w:p>
        </w:tc>
        <w:tc>
          <w:tcPr>
            <w:tcW w:w="1728" w:type="dxa"/>
          </w:tcPr>
          <w:p w14:paraId="31EF6367" w14:textId="77777777" w:rsidR="0061749E" w:rsidRDefault="00000000">
            <w:r>
              <w:t>71</w:t>
            </w:r>
          </w:p>
        </w:tc>
      </w:tr>
      <w:tr w:rsidR="0061749E" w14:paraId="2A7B2D0E" w14:textId="77777777">
        <w:tc>
          <w:tcPr>
            <w:tcW w:w="1728" w:type="dxa"/>
          </w:tcPr>
          <w:p w14:paraId="73F184A6" w14:textId="77777777" w:rsidR="0061749E" w:rsidRDefault="00000000">
            <w:r>
              <w:t>2022-06-01 00:00:00</w:t>
            </w:r>
          </w:p>
        </w:tc>
        <w:tc>
          <w:tcPr>
            <w:tcW w:w="1728" w:type="dxa"/>
          </w:tcPr>
          <w:p w14:paraId="137ABF61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670CB571" w14:textId="77777777" w:rsidR="0061749E" w:rsidRDefault="00000000">
            <w:r>
              <w:t>363</w:t>
            </w:r>
          </w:p>
        </w:tc>
        <w:tc>
          <w:tcPr>
            <w:tcW w:w="1728" w:type="dxa"/>
          </w:tcPr>
          <w:p w14:paraId="6D999BA5" w14:textId="77777777" w:rsidR="0061749E" w:rsidRDefault="00000000">
            <w:r>
              <w:t>325</w:t>
            </w:r>
          </w:p>
        </w:tc>
        <w:tc>
          <w:tcPr>
            <w:tcW w:w="1728" w:type="dxa"/>
          </w:tcPr>
          <w:p w14:paraId="38F502DA" w14:textId="77777777" w:rsidR="0061749E" w:rsidRDefault="00000000">
            <w:r>
              <w:t>115</w:t>
            </w:r>
          </w:p>
        </w:tc>
      </w:tr>
      <w:tr w:rsidR="0061749E" w14:paraId="7F042757" w14:textId="77777777">
        <w:tc>
          <w:tcPr>
            <w:tcW w:w="1728" w:type="dxa"/>
          </w:tcPr>
          <w:p w14:paraId="527C2CFB" w14:textId="77777777" w:rsidR="0061749E" w:rsidRDefault="00000000">
            <w:r>
              <w:t>2022-07-01 00:00:00</w:t>
            </w:r>
          </w:p>
        </w:tc>
        <w:tc>
          <w:tcPr>
            <w:tcW w:w="1728" w:type="dxa"/>
          </w:tcPr>
          <w:p w14:paraId="00D66A2F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3CB44E1D" w14:textId="77777777" w:rsidR="0061749E" w:rsidRDefault="00000000">
            <w:r>
              <w:t>71</w:t>
            </w:r>
          </w:p>
        </w:tc>
        <w:tc>
          <w:tcPr>
            <w:tcW w:w="1728" w:type="dxa"/>
          </w:tcPr>
          <w:p w14:paraId="6C257B7C" w14:textId="77777777" w:rsidR="0061749E" w:rsidRDefault="00000000">
            <w:r>
              <w:t>242</w:t>
            </w:r>
          </w:p>
        </w:tc>
        <w:tc>
          <w:tcPr>
            <w:tcW w:w="1728" w:type="dxa"/>
          </w:tcPr>
          <w:p w14:paraId="74FF3E41" w14:textId="77777777" w:rsidR="0061749E" w:rsidRDefault="00000000">
            <w:r>
              <w:t>241</w:t>
            </w:r>
          </w:p>
        </w:tc>
      </w:tr>
      <w:tr w:rsidR="0061749E" w14:paraId="6E26573C" w14:textId="77777777">
        <w:tc>
          <w:tcPr>
            <w:tcW w:w="1728" w:type="dxa"/>
          </w:tcPr>
          <w:p w14:paraId="5D662BD1" w14:textId="77777777" w:rsidR="0061749E" w:rsidRDefault="00000000">
            <w:r>
              <w:t>2022-08-01 00:00:00</w:t>
            </w:r>
          </w:p>
        </w:tc>
        <w:tc>
          <w:tcPr>
            <w:tcW w:w="1728" w:type="dxa"/>
          </w:tcPr>
          <w:p w14:paraId="33ABCA77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60831364" w14:textId="77777777" w:rsidR="0061749E" w:rsidRDefault="00000000">
            <w:r>
              <w:t>302</w:t>
            </w:r>
          </w:p>
        </w:tc>
        <w:tc>
          <w:tcPr>
            <w:tcW w:w="1728" w:type="dxa"/>
          </w:tcPr>
          <w:p w14:paraId="1F8BCD34" w14:textId="77777777" w:rsidR="0061749E" w:rsidRDefault="00000000">
            <w:r>
              <w:t>237</w:t>
            </w:r>
          </w:p>
        </w:tc>
        <w:tc>
          <w:tcPr>
            <w:tcW w:w="1728" w:type="dxa"/>
          </w:tcPr>
          <w:p w14:paraId="514C109E" w14:textId="77777777" w:rsidR="0061749E" w:rsidRDefault="00000000">
            <w:r>
              <w:t>250</w:t>
            </w:r>
          </w:p>
        </w:tc>
      </w:tr>
      <w:tr w:rsidR="0061749E" w14:paraId="1065CBF2" w14:textId="77777777">
        <w:tc>
          <w:tcPr>
            <w:tcW w:w="1728" w:type="dxa"/>
          </w:tcPr>
          <w:p w14:paraId="4FED90D5" w14:textId="77777777" w:rsidR="0061749E" w:rsidRDefault="00000000">
            <w:r>
              <w:t>2022-09-01 00:00:00</w:t>
            </w:r>
          </w:p>
        </w:tc>
        <w:tc>
          <w:tcPr>
            <w:tcW w:w="1728" w:type="dxa"/>
          </w:tcPr>
          <w:p w14:paraId="67DA14EB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34615789" w14:textId="77777777" w:rsidR="0061749E" w:rsidRDefault="00000000">
            <w:r>
              <w:t>285</w:t>
            </w:r>
          </w:p>
        </w:tc>
        <w:tc>
          <w:tcPr>
            <w:tcW w:w="1728" w:type="dxa"/>
          </w:tcPr>
          <w:p w14:paraId="1567E648" w14:textId="77777777" w:rsidR="0061749E" w:rsidRDefault="00000000">
            <w:r>
              <w:t>266</w:t>
            </w:r>
          </w:p>
        </w:tc>
        <w:tc>
          <w:tcPr>
            <w:tcW w:w="1728" w:type="dxa"/>
          </w:tcPr>
          <w:p w14:paraId="4DFA24E2" w14:textId="77777777" w:rsidR="0061749E" w:rsidRDefault="00000000">
            <w:r>
              <w:t>256</w:t>
            </w:r>
          </w:p>
        </w:tc>
      </w:tr>
      <w:tr w:rsidR="0061749E" w14:paraId="7BACC2C7" w14:textId="77777777">
        <w:tc>
          <w:tcPr>
            <w:tcW w:w="1728" w:type="dxa"/>
          </w:tcPr>
          <w:p w14:paraId="2C4DAE39" w14:textId="77777777" w:rsidR="0061749E" w:rsidRDefault="00000000">
            <w:r>
              <w:t>2022-10-01 00:00:00</w:t>
            </w:r>
          </w:p>
        </w:tc>
        <w:tc>
          <w:tcPr>
            <w:tcW w:w="1728" w:type="dxa"/>
          </w:tcPr>
          <w:p w14:paraId="3B219A19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13217F4F" w14:textId="77777777" w:rsidR="0061749E" w:rsidRDefault="00000000">
            <w:r>
              <w:t>394</w:t>
            </w:r>
          </w:p>
        </w:tc>
        <w:tc>
          <w:tcPr>
            <w:tcW w:w="1728" w:type="dxa"/>
          </w:tcPr>
          <w:p w14:paraId="071DC575" w14:textId="77777777" w:rsidR="0061749E" w:rsidRDefault="00000000">
            <w:r>
              <w:t>367</w:t>
            </w:r>
          </w:p>
        </w:tc>
        <w:tc>
          <w:tcPr>
            <w:tcW w:w="1728" w:type="dxa"/>
          </w:tcPr>
          <w:p w14:paraId="1C2CBF1F" w14:textId="77777777" w:rsidR="0061749E" w:rsidRDefault="00000000">
            <w:r>
              <w:t>162</w:t>
            </w:r>
          </w:p>
        </w:tc>
      </w:tr>
      <w:tr w:rsidR="0061749E" w14:paraId="6F0A9339" w14:textId="77777777">
        <w:tc>
          <w:tcPr>
            <w:tcW w:w="1728" w:type="dxa"/>
          </w:tcPr>
          <w:p w14:paraId="2DB9472D" w14:textId="77777777" w:rsidR="0061749E" w:rsidRDefault="00000000">
            <w:r>
              <w:t>2022-11-01 00:00:00</w:t>
            </w:r>
          </w:p>
        </w:tc>
        <w:tc>
          <w:tcPr>
            <w:tcW w:w="1728" w:type="dxa"/>
          </w:tcPr>
          <w:p w14:paraId="37EC5EFE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0205015B" w14:textId="77777777" w:rsidR="0061749E" w:rsidRDefault="00000000">
            <w:r>
              <w:t>98</w:t>
            </w:r>
          </w:p>
        </w:tc>
        <w:tc>
          <w:tcPr>
            <w:tcW w:w="1728" w:type="dxa"/>
          </w:tcPr>
          <w:p w14:paraId="1511B3B0" w14:textId="77777777" w:rsidR="0061749E" w:rsidRDefault="00000000">
            <w:r>
              <w:t>396</w:t>
            </w:r>
          </w:p>
        </w:tc>
        <w:tc>
          <w:tcPr>
            <w:tcW w:w="1728" w:type="dxa"/>
          </w:tcPr>
          <w:p w14:paraId="6327202F" w14:textId="77777777" w:rsidR="0061749E" w:rsidRDefault="00000000">
            <w:r>
              <w:t>190</w:t>
            </w:r>
          </w:p>
        </w:tc>
      </w:tr>
      <w:tr w:rsidR="0061749E" w14:paraId="708657F7" w14:textId="77777777">
        <w:tc>
          <w:tcPr>
            <w:tcW w:w="1728" w:type="dxa"/>
          </w:tcPr>
          <w:p w14:paraId="03BEDDFC" w14:textId="77777777" w:rsidR="0061749E" w:rsidRDefault="00000000">
            <w:r>
              <w:t>2022-12-01 00:00:00</w:t>
            </w:r>
          </w:p>
        </w:tc>
        <w:tc>
          <w:tcPr>
            <w:tcW w:w="1728" w:type="dxa"/>
          </w:tcPr>
          <w:p w14:paraId="4C56ABCB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34095AC5" w14:textId="77777777" w:rsidR="0061749E" w:rsidRDefault="00000000">
            <w:r>
              <w:t>108</w:t>
            </w:r>
          </w:p>
        </w:tc>
        <w:tc>
          <w:tcPr>
            <w:tcW w:w="1728" w:type="dxa"/>
          </w:tcPr>
          <w:p w14:paraId="65EC111B" w14:textId="77777777" w:rsidR="0061749E" w:rsidRDefault="00000000">
            <w:r>
              <w:t>82</w:t>
            </w:r>
          </w:p>
        </w:tc>
        <w:tc>
          <w:tcPr>
            <w:tcW w:w="1728" w:type="dxa"/>
          </w:tcPr>
          <w:p w14:paraId="2C5914F9" w14:textId="77777777" w:rsidR="0061749E" w:rsidRDefault="00000000">
            <w:r>
              <w:t>48</w:t>
            </w:r>
          </w:p>
        </w:tc>
      </w:tr>
      <w:tr w:rsidR="0061749E" w14:paraId="7D322FEA" w14:textId="77777777">
        <w:tc>
          <w:tcPr>
            <w:tcW w:w="1728" w:type="dxa"/>
          </w:tcPr>
          <w:p w14:paraId="6CE991D1" w14:textId="77777777" w:rsidR="0061749E" w:rsidRDefault="00000000">
            <w:r>
              <w:t>2023-01-01 00:00:00</w:t>
            </w:r>
          </w:p>
        </w:tc>
        <w:tc>
          <w:tcPr>
            <w:tcW w:w="1728" w:type="dxa"/>
          </w:tcPr>
          <w:p w14:paraId="578BFF21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30C766BC" w14:textId="77777777" w:rsidR="0061749E" w:rsidRDefault="00000000">
            <w:r>
              <w:t>219</w:t>
            </w:r>
          </w:p>
        </w:tc>
        <w:tc>
          <w:tcPr>
            <w:tcW w:w="1728" w:type="dxa"/>
          </w:tcPr>
          <w:p w14:paraId="6CBD1AA7" w14:textId="77777777" w:rsidR="0061749E" w:rsidRDefault="00000000">
            <w:r>
              <w:t>309</w:t>
            </w:r>
          </w:p>
        </w:tc>
        <w:tc>
          <w:tcPr>
            <w:tcW w:w="1728" w:type="dxa"/>
          </w:tcPr>
          <w:p w14:paraId="2DB46923" w14:textId="77777777" w:rsidR="0061749E" w:rsidRDefault="00000000">
            <w:r>
              <w:t>55</w:t>
            </w:r>
          </w:p>
        </w:tc>
      </w:tr>
      <w:tr w:rsidR="0061749E" w14:paraId="59C3CF00" w14:textId="77777777">
        <w:tc>
          <w:tcPr>
            <w:tcW w:w="1728" w:type="dxa"/>
          </w:tcPr>
          <w:p w14:paraId="096519CC" w14:textId="77777777" w:rsidR="0061749E" w:rsidRDefault="00000000">
            <w:r>
              <w:t>2023-02-01 00:00:00</w:t>
            </w:r>
          </w:p>
        </w:tc>
        <w:tc>
          <w:tcPr>
            <w:tcW w:w="1728" w:type="dxa"/>
          </w:tcPr>
          <w:p w14:paraId="069B6F45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14085A79" w14:textId="77777777" w:rsidR="0061749E" w:rsidRDefault="00000000">
            <w:r>
              <w:t>237</w:t>
            </w:r>
          </w:p>
        </w:tc>
        <w:tc>
          <w:tcPr>
            <w:tcW w:w="1728" w:type="dxa"/>
          </w:tcPr>
          <w:p w14:paraId="1F839479" w14:textId="77777777" w:rsidR="0061749E" w:rsidRDefault="00000000">
            <w:r>
              <w:t>246</w:t>
            </w:r>
          </w:p>
        </w:tc>
        <w:tc>
          <w:tcPr>
            <w:tcW w:w="1728" w:type="dxa"/>
          </w:tcPr>
          <w:p w14:paraId="15E3A87F" w14:textId="77777777" w:rsidR="0061749E" w:rsidRDefault="00000000">
            <w:r>
              <w:t>32</w:t>
            </w:r>
          </w:p>
        </w:tc>
      </w:tr>
      <w:tr w:rsidR="0061749E" w14:paraId="4FC3CA0E" w14:textId="77777777">
        <w:tc>
          <w:tcPr>
            <w:tcW w:w="1728" w:type="dxa"/>
          </w:tcPr>
          <w:p w14:paraId="47E91C0D" w14:textId="77777777" w:rsidR="0061749E" w:rsidRDefault="00000000">
            <w:r>
              <w:t>2023-03-01 00:00:00</w:t>
            </w:r>
          </w:p>
        </w:tc>
        <w:tc>
          <w:tcPr>
            <w:tcW w:w="1728" w:type="dxa"/>
          </w:tcPr>
          <w:p w14:paraId="54E5EB86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1389547D" w14:textId="77777777" w:rsidR="0061749E" w:rsidRDefault="00000000">
            <w:r>
              <w:t>320</w:t>
            </w:r>
          </w:p>
        </w:tc>
        <w:tc>
          <w:tcPr>
            <w:tcW w:w="1728" w:type="dxa"/>
          </w:tcPr>
          <w:p w14:paraId="167B0CF7" w14:textId="77777777" w:rsidR="0061749E" w:rsidRDefault="00000000">
            <w:r>
              <w:t>281</w:t>
            </w:r>
          </w:p>
        </w:tc>
        <w:tc>
          <w:tcPr>
            <w:tcW w:w="1728" w:type="dxa"/>
          </w:tcPr>
          <w:p w14:paraId="09AD1323" w14:textId="77777777" w:rsidR="0061749E" w:rsidRDefault="00000000">
            <w:r>
              <w:t>179</w:t>
            </w:r>
          </w:p>
        </w:tc>
      </w:tr>
      <w:tr w:rsidR="0061749E" w14:paraId="5A806ED4" w14:textId="77777777">
        <w:tc>
          <w:tcPr>
            <w:tcW w:w="1728" w:type="dxa"/>
          </w:tcPr>
          <w:p w14:paraId="252B5899" w14:textId="77777777" w:rsidR="0061749E" w:rsidRDefault="00000000">
            <w:r>
              <w:t>2023-04-01 00:00:00</w:t>
            </w:r>
          </w:p>
        </w:tc>
        <w:tc>
          <w:tcPr>
            <w:tcW w:w="1728" w:type="dxa"/>
          </w:tcPr>
          <w:p w14:paraId="0AF2B370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1BDA789A" w14:textId="77777777" w:rsidR="0061749E" w:rsidRDefault="00000000">
            <w:r>
              <w:t>239</w:t>
            </w:r>
          </w:p>
        </w:tc>
        <w:tc>
          <w:tcPr>
            <w:tcW w:w="1728" w:type="dxa"/>
          </w:tcPr>
          <w:p w14:paraId="2751662B" w14:textId="77777777" w:rsidR="0061749E" w:rsidRDefault="00000000">
            <w:r>
              <w:t>217</w:t>
            </w:r>
          </w:p>
        </w:tc>
        <w:tc>
          <w:tcPr>
            <w:tcW w:w="1728" w:type="dxa"/>
          </w:tcPr>
          <w:p w14:paraId="78C93844" w14:textId="77777777" w:rsidR="0061749E" w:rsidRDefault="00000000">
            <w:r>
              <w:t>346</w:t>
            </w:r>
          </w:p>
        </w:tc>
      </w:tr>
      <w:tr w:rsidR="0061749E" w14:paraId="6A55F40E" w14:textId="77777777">
        <w:tc>
          <w:tcPr>
            <w:tcW w:w="1728" w:type="dxa"/>
          </w:tcPr>
          <w:p w14:paraId="0C28AB09" w14:textId="77777777" w:rsidR="0061749E" w:rsidRDefault="00000000">
            <w:r>
              <w:t>2023-05-01 00:00:00</w:t>
            </w:r>
          </w:p>
        </w:tc>
        <w:tc>
          <w:tcPr>
            <w:tcW w:w="1728" w:type="dxa"/>
          </w:tcPr>
          <w:p w14:paraId="0F3640F4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2F668B76" w14:textId="77777777" w:rsidR="0061749E" w:rsidRDefault="00000000">
            <w:r>
              <w:t>495</w:t>
            </w:r>
          </w:p>
        </w:tc>
        <w:tc>
          <w:tcPr>
            <w:tcW w:w="1728" w:type="dxa"/>
          </w:tcPr>
          <w:p w14:paraId="0C00F7E6" w14:textId="77777777" w:rsidR="0061749E" w:rsidRDefault="00000000">
            <w:r>
              <w:t>70</w:t>
            </w:r>
          </w:p>
        </w:tc>
        <w:tc>
          <w:tcPr>
            <w:tcW w:w="1728" w:type="dxa"/>
          </w:tcPr>
          <w:p w14:paraId="1C32F7B7" w14:textId="77777777" w:rsidR="0061749E" w:rsidRDefault="00000000">
            <w:r>
              <w:t>206</w:t>
            </w:r>
          </w:p>
        </w:tc>
      </w:tr>
      <w:tr w:rsidR="0061749E" w14:paraId="5D8CEDFD" w14:textId="77777777">
        <w:tc>
          <w:tcPr>
            <w:tcW w:w="1728" w:type="dxa"/>
          </w:tcPr>
          <w:p w14:paraId="7E80AF59" w14:textId="77777777" w:rsidR="0061749E" w:rsidRDefault="00000000">
            <w:r>
              <w:t>2023-06-01 00:00:00</w:t>
            </w:r>
          </w:p>
        </w:tc>
        <w:tc>
          <w:tcPr>
            <w:tcW w:w="1728" w:type="dxa"/>
          </w:tcPr>
          <w:p w14:paraId="29D3E99C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41B5DE50" w14:textId="77777777" w:rsidR="0061749E" w:rsidRDefault="00000000">
            <w:r>
              <w:t>224</w:t>
            </w:r>
          </w:p>
        </w:tc>
        <w:tc>
          <w:tcPr>
            <w:tcW w:w="1728" w:type="dxa"/>
          </w:tcPr>
          <w:p w14:paraId="791E7854" w14:textId="77777777" w:rsidR="0061749E" w:rsidRDefault="00000000">
            <w:r>
              <w:t>186</w:t>
            </w:r>
          </w:p>
        </w:tc>
        <w:tc>
          <w:tcPr>
            <w:tcW w:w="1728" w:type="dxa"/>
          </w:tcPr>
          <w:p w14:paraId="20FB237B" w14:textId="77777777" w:rsidR="0061749E" w:rsidRDefault="00000000">
            <w:r>
              <w:t>262</w:t>
            </w:r>
          </w:p>
        </w:tc>
      </w:tr>
      <w:tr w:rsidR="0061749E" w14:paraId="244C34B3" w14:textId="77777777">
        <w:tc>
          <w:tcPr>
            <w:tcW w:w="1728" w:type="dxa"/>
          </w:tcPr>
          <w:p w14:paraId="0292E79E" w14:textId="77777777" w:rsidR="0061749E" w:rsidRDefault="00000000">
            <w:r>
              <w:t>2023-07-01 00:00:00</w:t>
            </w:r>
          </w:p>
        </w:tc>
        <w:tc>
          <w:tcPr>
            <w:tcW w:w="1728" w:type="dxa"/>
          </w:tcPr>
          <w:p w14:paraId="58CC50AB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313F99C6" w14:textId="77777777" w:rsidR="0061749E" w:rsidRDefault="00000000">
            <w:r>
              <w:t>495</w:t>
            </w:r>
          </w:p>
        </w:tc>
        <w:tc>
          <w:tcPr>
            <w:tcW w:w="1728" w:type="dxa"/>
          </w:tcPr>
          <w:p w14:paraId="6FFB0FC0" w14:textId="77777777" w:rsidR="0061749E" w:rsidRDefault="00000000">
            <w:r>
              <w:t>44</w:t>
            </w:r>
          </w:p>
        </w:tc>
        <w:tc>
          <w:tcPr>
            <w:tcW w:w="1728" w:type="dxa"/>
          </w:tcPr>
          <w:p w14:paraId="0D983C41" w14:textId="77777777" w:rsidR="0061749E" w:rsidRDefault="00000000">
            <w:r>
              <w:t>105</w:t>
            </w:r>
          </w:p>
        </w:tc>
      </w:tr>
      <w:tr w:rsidR="0061749E" w14:paraId="60C69E31" w14:textId="77777777">
        <w:tc>
          <w:tcPr>
            <w:tcW w:w="1728" w:type="dxa"/>
          </w:tcPr>
          <w:p w14:paraId="1A8E7B84" w14:textId="77777777" w:rsidR="0061749E" w:rsidRDefault="00000000">
            <w:r>
              <w:t>2023-08-01 00:00:00</w:t>
            </w:r>
          </w:p>
        </w:tc>
        <w:tc>
          <w:tcPr>
            <w:tcW w:w="1728" w:type="dxa"/>
          </w:tcPr>
          <w:p w14:paraId="67252B2D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17F64E58" w14:textId="77777777" w:rsidR="0061749E" w:rsidRDefault="00000000">
            <w:r>
              <w:t>100</w:t>
            </w:r>
          </w:p>
        </w:tc>
        <w:tc>
          <w:tcPr>
            <w:tcW w:w="1728" w:type="dxa"/>
          </w:tcPr>
          <w:p w14:paraId="5F283625" w14:textId="77777777" w:rsidR="0061749E" w:rsidRDefault="00000000">
            <w:r>
              <w:t>330</w:t>
            </w:r>
          </w:p>
        </w:tc>
        <w:tc>
          <w:tcPr>
            <w:tcW w:w="1728" w:type="dxa"/>
          </w:tcPr>
          <w:p w14:paraId="24B221C7" w14:textId="77777777" w:rsidR="0061749E" w:rsidRDefault="00000000">
            <w:r>
              <w:t>303</w:t>
            </w:r>
          </w:p>
        </w:tc>
      </w:tr>
      <w:tr w:rsidR="0061749E" w14:paraId="2A0669CC" w14:textId="77777777">
        <w:tc>
          <w:tcPr>
            <w:tcW w:w="1728" w:type="dxa"/>
          </w:tcPr>
          <w:p w14:paraId="3EAFA1E8" w14:textId="77777777" w:rsidR="0061749E" w:rsidRDefault="00000000">
            <w:r>
              <w:t>2023-09-01 00:00:00</w:t>
            </w:r>
          </w:p>
        </w:tc>
        <w:tc>
          <w:tcPr>
            <w:tcW w:w="1728" w:type="dxa"/>
          </w:tcPr>
          <w:p w14:paraId="72E30E88" w14:textId="77777777" w:rsidR="0061749E" w:rsidRDefault="00000000">
            <w:r>
              <w:t>Brooks Dian</w:t>
            </w:r>
          </w:p>
        </w:tc>
        <w:tc>
          <w:tcPr>
            <w:tcW w:w="1728" w:type="dxa"/>
          </w:tcPr>
          <w:p w14:paraId="0BB15BAA" w14:textId="77777777" w:rsidR="0061749E" w:rsidRDefault="00000000">
            <w:r>
              <w:t>413</w:t>
            </w:r>
          </w:p>
        </w:tc>
        <w:tc>
          <w:tcPr>
            <w:tcW w:w="1728" w:type="dxa"/>
          </w:tcPr>
          <w:p w14:paraId="2E163DBC" w14:textId="77777777" w:rsidR="0061749E" w:rsidRDefault="00000000">
            <w:r>
              <w:t>94</w:t>
            </w:r>
          </w:p>
        </w:tc>
        <w:tc>
          <w:tcPr>
            <w:tcW w:w="1728" w:type="dxa"/>
          </w:tcPr>
          <w:p w14:paraId="264B18E2" w14:textId="77777777" w:rsidR="0061749E" w:rsidRDefault="00000000">
            <w:r>
              <w:t>85</w:t>
            </w:r>
          </w:p>
        </w:tc>
      </w:tr>
    </w:tbl>
    <w:p w14:paraId="12D2DD4F" w14:textId="77777777" w:rsidR="004837C2" w:rsidRDefault="004837C2"/>
    <w:sectPr w:rsidR="004837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8463405">
    <w:abstractNumId w:val="8"/>
  </w:num>
  <w:num w:numId="2" w16cid:durableId="161553945">
    <w:abstractNumId w:val="6"/>
  </w:num>
  <w:num w:numId="3" w16cid:durableId="1396782089">
    <w:abstractNumId w:val="5"/>
  </w:num>
  <w:num w:numId="4" w16cid:durableId="1786846119">
    <w:abstractNumId w:val="4"/>
  </w:num>
  <w:num w:numId="5" w16cid:durableId="1596211011">
    <w:abstractNumId w:val="7"/>
  </w:num>
  <w:num w:numId="6" w16cid:durableId="924997369">
    <w:abstractNumId w:val="3"/>
  </w:num>
  <w:num w:numId="7" w16cid:durableId="1234320431">
    <w:abstractNumId w:val="2"/>
  </w:num>
  <w:num w:numId="8" w16cid:durableId="249393410">
    <w:abstractNumId w:val="1"/>
  </w:num>
  <w:num w:numId="9" w16cid:durableId="7644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BDD"/>
    <w:rsid w:val="00326F90"/>
    <w:rsid w:val="004837C2"/>
    <w:rsid w:val="0061749E"/>
    <w:rsid w:val="00AA1D8D"/>
    <w:rsid w:val="00B47730"/>
    <w:rsid w:val="00CB0664"/>
    <w:rsid w:val="00EB17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7F66C4"/>
  <w14:defaultImageDpi w14:val="300"/>
  <w15:docId w15:val="{B87614E9-3BB8-4CB6-A4D5-816E5318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Yiu Ming Chan</cp:lastModifiedBy>
  <cp:revision>2</cp:revision>
  <dcterms:created xsi:type="dcterms:W3CDTF">2013-12-23T23:15:00Z</dcterms:created>
  <dcterms:modified xsi:type="dcterms:W3CDTF">2025-03-11T22:45:00Z</dcterms:modified>
  <cp:category/>
</cp:coreProperties>
</file>